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</w:p>
    <w:p>
      <w:r>
        <w:t>hello python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model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price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Heading1"/>
      </w:pPr>
      <w:r>
        <w:t>python</w:t>
      </w:r>
    </w:p>
    <w:p>
      <w:pPr>
        <w:pStyle w:val="Heading1"/>
      </w:pPr>
      <w:r>
        <w:t>python</w:t>
      </w:r>
    </w:p>
    <w:p>
      <w:r>
        <w:t>hello python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model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price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1205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057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